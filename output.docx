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Treemap Chart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eema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